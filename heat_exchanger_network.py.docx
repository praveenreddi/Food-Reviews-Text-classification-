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Heat Exchanger Network Simulation</w:t>
      </w:r>
    </w:p>
    <w:p>
      <w:r>
        <w:t>This document contains the complete Python script for simulating the heat exchanger network based on the provided diagram.</w:t>
      </w:r>
    </w:p>
    <w:p>
      <w:r>
        <w:rPr>
          <w:rFonts w:ascii="Courier New" w:hAnsi="Courier New"/>
          <w:sz w:val="20"/>
        </w:rPr>
        <w:t>import numpy as np</w:t>
        <w:br/>
        <w:t>from scipy.optimize import fsolve</w:t>
        <w:br/>
        <w:br/>
      </w:r>
      <w:r>
        <w:rPr>
          <w:rFonts w:ascii="Courier New" w:hAnsi="Courier New"/>
          <w:sz w:val="20"/>
        </w:rPr>
        <w:t>def heat_exchanger(shell_flow_rate, tube_flow_rate, shell_inlet_temp, tube_inlet_temp, shell_density, tube_density, initial_guess):</w:t>
        <w:br/>
      </w:r>
      <w:r>
        <w:rPr>
          <w:rFonts w:ascii="Courier New" w:hAnsi="Courier New"/>
          <w:sz w:val="20"/>
        </w:rPr>
        <w:t xml:space="preserve">    def equations(vars):</w:t>
        <w:br/>
      </w:r>
      <w:r>
        <w:rPr>
          <w:rFonts w:ascii="Courier New" w:hAnsi="Courier New"/>
          <w:sz w:val="20"/>
        </w:rPr>
        <w:t xml:space="preserve">        shell_outlet_temp, tube_outlet_temp = vars</w:t>
        <w:br/>
      </w:r>
      <w:r>
        <w:rPr>
          <w:rFonts w:ascii="Courier New" w:hAnsi="Courier New"/>
          <w:sz w:val="20"/>
        </w:rPr>
        <w:t xml:space="preserve">        eq1 = shell_flow_rate * shell_density * (shell_inlet_temp - shell_outlet_temp) - \</w:t>
        <w:br/>
      </w:r>
      <w:r>
        <w:rPr>
          <w:rFonts w:ascii="Courier New" w:hAnsi="Courier New"/>
          <w:sz w:val="20"/>
        </w:rPr>
        <w:t xml:space="preserve">              tube_flow_rate * tube_density * (tube_outlet_temp - tube_inlet_temp)</w:t>
        <w:br/>
      </w:r>
      <w:r>
        <w:rPr>
          <w:rFonts w:ascii="Courier New" w:hAnsi="Courier New"/>
          <w:sz w:val="20"/>
        </w:rPr>
        <w:t xml:space="preserve">        eq2 = shell_outlet_temp - tube_inlet_temp - 5  # Assuming a 5 degree approach temperature</w:t>
        <w:br/>
      </w:r>
      <w:r>
        <w:rPr>
          <w:rFonts w:ascii="Courier New" w:hAnsi="Courier New"/>
          <w:sz w:val="20"/>
        </w:rPr>
        <w:t xml:space="preserve">        return [eq1, eq2]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shell_outlet_temp, tube_outlet_temp = fsolve(equations, initial_guess)</w:t>
        <w:br/>
      </w:r>
      <w:r>
        <w:rPr>
          <w:rFonts w:ascii="Courier New" w:hAnsi="Courier New"/>
          <w:sz w:val="20"/>
        </w:rPr>
        <w:t xml:space="preserve">    return shell_outlet_temp, tube_outlet_temp</w:t>
        <w:br/>
        <w:br/>
      </w:r>
      <w:r>
        <w:rPr>
          <w:rFonts w:ascii="Courier New" w:hAnsi="Courier New"/>
          <w:sz w:val="20"/>
        </w:rPr>
        <w:t>def forward_flow(conditions):</w:t>
        <w:br/>
      </w:r>
      <w:r>
        <w:rPr>
          <w:rFonts w:ascii="Courier New" w:hAnsi="Courier New"/>
          <w:sz w:val="20"/>
        </w:rPr>
        <w:t xml:space="preserve">    results = {}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# E103</w:t>
        <w:br/>
      </w:r>
      <w:r>
        <w:rPr>
          <w:rFonts w:ascii="Courier New" w:hAnsi="Courier New"/>
          <w:sz w:val="20"/>
        </w:rPr>
        <w:t xml:space="preserve">    results["E103"] = heat_exchanger(**conditions["E103"])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# E104ABC</w:t>
        <w:br/>
      </w:r>
      <w:r>
        <w:rPr>
          <w:rFonts w:ascii="Courier New" w:hAnsi="Courier New"/>
          <w:sz w:val="20"/>
        </w:rPr>
        <w:t xml:space="preserve">    conditions["E104ABC"]["tube_inlet_temp"] = results["E103"][1]</w:t>
        <w:br/>
      </w:r>
      <w:r>
        <w:rPr>
          <w:rFonts w:ascii="Courier New" w:hAnsi="Courier New"/>
          <w:sz w:val="20"/>
        </w:rPr>
        <w:t xml:space="preserve">    results["E104ABC"] = heat_exchanger(**conditions["E104ABC"])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# E105</w:t>
        <w:br/>
      </w:r>
      <w:r>
        <w:rPr>
          <w:rFonts w:ascii="Courier New" w:hAnsi="Courier New"/>
          <w:sz w:val="20"/>
        </w:rPr>
        <w:t xml:space="preserve">    conditions["E105"]["tube_inlet_temp"] = results["E104ABC"][1]</w:t>
        <w:br/>
      </w:r>
      <w:r>
        <w:rPr>
          <w:rFonts w:ascii="Courier New" w:hAnsi="Courier New"/>
          <w:sz w:val="20"/>
        </w:rPr>
        <w:t xml:space="preserve">    results["E105"] = heat_exchanger(**conditions["E105"])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# Continue for other exchangers (E106AB, E107, E108AB, E109, E110, E111ABC)</w:t>
        <w:br/>
      </w:r>
      <w:r>
        <w:rPr>
          <w:rFonts w:ascii="Courier New" w:hAnsi="Courier New"/>
          <w:sz w:val="20"/>
        </w:rPr>
        <w:t xml:space="preserve">    # ...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return results</w:t>
        <w:br/>
        <w:br/>
      </w:r>
      <w:r>
        <w:rPr>
          <w:rFonts w:ascii="Courier New" w:hAnsi="Courier New"/>
          <w:sz w:val="20"/>
        </w:rPr>
        <w:t>def process_flow(conditions):</w:t>
        <w:br/>
      </w:r>
      <w:r>
        <w:rPr>
          <w:rFonts w:ascii="Courier New" w:hAnsi="Courier New"/>
          <w:sz w:val="20"/>
        </w:rPr>
        <w:t xml:space="preserve">    results = forward_flow(conditions)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# Feedback from E111ABC to E108AB</w:t>
        <w:br/>
      </w:r>
      <w:r>
        <w:rPr>
          <w:rFonts w:ascii="Courier New" w:hAnsi="Courier New"/>
          <w:sz w:val="20"/>
        </w:rPr>
        <w:t xml:space="preserve">    conditions["E108AB"]["shell_inlet_temp"] = results["E111ABC"][0]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# Feedback from E108AB to E104ABC</w:t>
        <w:br/>
      </w:r>
      <w:r>
        <w:rPr>
          <w:rFonts w:ascii="Courier New" w:hAnsi="Courier New"/>
          <w:sz w:val="20"/>
        </w:rPr>
        <w:t xml:space="preserve">    conditions["E104ABC"]["shell_inlet_temp"] = results["E108AB"][0]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# Feedback from E105 to E104ABC</w:t>
        <w:br/>
      </w:r>
      <w:r>
        <w:rPr>
          <w:rFonts w:ascii="Courier New" w:hAnsi="Courier New"/>
          <w:sz w:val="20"/>
        </w:rPr>
        <w:t xml:space="preserve">    conditions["E104ABC"]["shell_inlet_temp"] = (conditions["E104ABC"]["shell_inlet_temp"] + results["E105"][0]) / 2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return results, conditions</w:t>
        <w:br/>
        <w:br/>
      </w:r>
      <w:r>
        <w:rPr>
          <w:rFonts w:ascii="Courier New" w:hAnsi="Courier New"/>
          <w:sz w:val="20"/>
        </w:rPr>
        <w:t>def run_simulation(initial_conditions, num_iterations=5):</w:t>
        <w:br/>
      </w:r>
      <w:r>
        <w:rPr>
          <w:rFonts w:ascii="Courier New" w:hAnsi="Courier New"/>
          <w:sz w:val="20"/>
        </w:rPr>
        <w:t xml:space="preserve">    conditions = initial_conditions.copy()</w:t>
        <w:br/>
      </w:r>
      <w:r>
        <w:rPr>
          <w:rFonts w:ascii="Courier New" w:hAnsi="Courier New"/>
          <w:sz w:val="20"/>
        </w:rPr>
        <w:t xml:space="preserve">    all_results = []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for i in range(num_iterations):</w:t>
        <w:br/>
      </w:r>
      <w:r>
        <w:rPr>
          <w:rFonts w:ascii="Courier New" w:hAnsi="Courier New"/>
          <w:sz w:val="20"/>
        </w:rPr>
        <w:t xml:space="preserve">        print(f"Iteration {i+1}")</w:t>
        <w:br/>
      </w:r>
      <w:r>
        <w:rPr>
          <w:rFonts w:ascii="Courier New" w:hAnsi="Courier New"/>
          <w:sz w:val="20"/>
        </w:rPr>
        <w:t xml:space="preserve">        results, conditions = process_flow(conditions)</w:t>
        <w:br/>
      </w:r>
      <w:r>
        <w:rPr>
          <w:rFonts w:ascii="Courier New" w:hAnsi="Courier New"/>
          <w:sz w:val="20"/>
        </w:rPr>
        <w:t xml:space="preserve">        all_results.append(results)</w:t>
        <w:br/>
      </w:r>
      <w:r>
        <w:rPr>
          <w:rFonts w:ascii="Courier New" w:hAnsi="Courier New"/>
          <w:sz w:val="20"/>
        </w:rPr>
        <w:t xml:space="preserve">    </w:t>
        <w:br/>
      </w:r>
      <w:r>
        <w:rPr>
          <w:rFonts w:ascii="Courier New" w:hAnsi="Courier New"/>
          <w:sz w:val="20"/>
        </w:rPr>
        <w:t xml:space="preserve">    return all_results</w:t>
        <w:br/>
        <w:br/>
      </w:r>
      <w:r>
        <w:rPr>
          <w:rFonts w:ascii="Courier New" w:hAnsi="Courier New"/>
          <w:sz w:val="20"/>
        </w:rPr>
        <w:t># Initial conditions (example values, adjust as needed)</w:t>
        <w:br/>
      </w:r>
      <w:r>
        <w:rPr>
          <w:rFonts w:ascii="Courier New" w:hAnsi="Courier New"/>
          <w:sz w:val="20"/>
        </w:rPr>
        <w:t>initial_conditions = {</w:t>
        <w:br/>
      </w:r>
      <w:r>
        <w:rPr>
          <w:rFonts w:ascii="Courier New" w:hAnsi="Courier New"/>
          <w:sz w:val="20"/>
        </w:rPr>
        <w:t xml:space="preserve">    "E103": {"shell_flow_rate": 100, "tube_flow_rate": 100, "shell_inlet_temp": 150, "tube_inlet_temp": 30,</w:t>
        <w:br/>
      </w:r>
      <w:r>
        <w:rPr>
          <w:rFonts w:ascii="Courier New" w:hAnsi="Courier New"/>
          <w:sz w:val="20"/>
        </w:rPr>
        <w:t xml:space="preserve">             "shell_density": 1000, "tube_density": 1000, "initial_guess": (140, 40)},</w:t>
        <w:br/>
      </w:r>
      <w:r>
        <w:rPr>
          <w:rFonts w:ascii="Courier New" w:hAnsi="Courier New"/>
          <w:sz w:val="20"/>
        </w:rPr>
        <w:t xml:space="preserve">    "E104ABC": {"shell_flow_rate": 100, "tube_flow_rate": 100, "shell_inlet_temp": 160, "tube_inlet_temp": None,</w:t>
        <w:br/>
      </w:r>
      <w:r>
        <w:rPr>
          <w:rFonts w:ascii="Courier New" w:hAnsi="Courier New"/>
          <w:sz w:val="20"/>
        </w:rPr>
        <w:t xml:space="preserve">                "shell_density": 1000, "tube_density": 1000, "initial_guess": (150, 50)},</w:t>
        <w:br/>
      </w:r>
      <w:r>
        <w:rPr>
          <w:rFonts w:ascii="Courier New" w:hAnsi="Courier New"/>
          <w:sz w:val="20"/>
        </w:rPr>
        <w:t xml:space="preserve">    # Add similar entries for E105, E106AB, E107, E108AB, E109, E110, E111ABC</w:t>
        <w:br/>
      </w:r>
      <w:r>
        <w:rPr>
          <w:rFonts w:ascii="Courier New" w:hAnsi="Courier New"/>
          <w:sz w:val="20"/>
        </w:rPr>
        <w:t>}</w:t>
        <w:br/>
        <w:br/>
      </w:r>
      <w:r>
        <w:rPr>
          <w:rFonts w:ascii="Courier New" w:hAnsi="Courier New"/>
          <w:sz w:val="20"/>
        </w:rPr>
        <w:t># Run the simulation</w:t>
        <w:br/>
      </w:r>
      <w:r>
        <w:rPr>
          <w:rFonts w:ascii="Courier New" w:hAnsi="Courier New"/>
          <w:sz w:val="20"/>
        </w:rPr>
        <w:t>simulation_results = run_simulation(initial_conditions)</w:t>
        <w:br/>
        <w:br/>
      </w:r>
      <w:r>
        <w:rPr>
          <w:rFonts w:ascii="Courier New" w:hAnsi="Courier New"/>
          <w:sz w:val="20"/>
        </w:rPr>
        <w:t># Print results</w:t>
        <w:br/>
      </w:r>
      <w:r>
        <w:rPr>
          <w:rFonts w:ascii="Courier New" w:hAnsi="Courier New"/>
          <w:sz w:val="20"/>
        </w:rPr>
        <w:t>for i, results in enumerate(simulation_results):</w:t>
        <w:br/>
      </w:r>
      <w:r>
        <w:rPr>
          <w:rFonts w:ascii="Courier New" w:hAnsi="Courier New"/>
          <w:sz w:val="20"/>
        </w:rPr>
        <w:t xml:space="preserve">    print(f"\nIteration {i+1} Results:")</w:t>
        <w:br/>
      </w:r>
      <w:r>
        <w:rPr>
          <w:rFonts w:ascii="Courier New" w:hAnsi="Courier New"/>
          <w:sz w:val="20"/>
        </w:rPr>
        <w:t xml:space="preserve">    for exchanger, (shell_out, tube_out) in results.items():</w:t>
        <w:br/>
      </w:r>
      <w:r>
        <w:rPr>
          <w:rFonts w:ascii="Courier New" w:hAnsi="Courier New"/>
          <w:sz w:val="20"/>
        </w:rPr>
        <w:t xml:space="preserve">        print(f"{exchanger}: Shell out = {shell_out:.2f}, Tube out = {tube_out:.2f}")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